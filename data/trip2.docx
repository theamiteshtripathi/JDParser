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SUMMARY</w:t>
      </w:r>
    </w:p>
    <w:p>
      <w:r>
        <w:t>As a Senior CNC Programmer with 3 years of experience, I have a strong background in programming 3 and 5-axis CNC Mills. I am also proficient in creating and maintaining detailed work instructions and set-up sheets. I have a strong understanding of GD&amp;T and I am ITAR compliant. My experience with Esprit, Esprit TNG, and SolidCAM make me the perfect candidate for this position.</w:t>
      </w:r>
    </w:p>
    <w:p>
      <w:r>
        <w:t>EDUCATION</w:t>
      </w:r>
    </w:p>
    <w:p>
      <w:r>
        <w:t>GPT-4 Foundations: Building AI-Powered Apps | (Issued By LinkedIn)</w:t>
      </w:r>
    </w:p>
    <w:p>
      <w:r>
        <w:t>Data Science For Engineers | (Proctored Exam Silver Medal, Issued By NPTEL)</w:t>
      </w:r>
    </w:p>
    <w:p>
      <w:r>
        <w:t>EXPERIENCE</w:t>
      </w:r>
    </w:p>
    <w:p>
      <w:r>
        <w:t>Cloeren Incorporated, Orange, TX</w:t>
      </w:r>
    </w:p>
    <w:p>
      <w:r>
        <w:t>Senior CNC Programmer | May 2021-Present</w:t>
      </w:r>
    </w:p>
    <w:p>
      <w:pPr>
        <w:pStyle w:val="Heading1"/>
      </w:pPr>
      <w:r>
        <w:t>Responsibilities:</w:t>
      </w:r>
    </w:p>
    <w:p>
      <w:r>
        <w:t>Program 3 and 5-axis CNC Mills</w:t>
      </w:r>
    </w:p>
    <w:p>
      <w:r>
        <w:t>Create and maintain detailed work instructions and set-up sheets for use by machinists</w:t>
      </w:r>
    </w:p>
    <w:p>
      <w:r>
        <w:t>Work with the machinist to prove out first article programs</w:t>
      </w:r>
    </w:p>
    <w:p>
      <w:r>
        <w:t>Work with internal engineering department to design workholding fixtures/jigs</w:t>
      </w:r>
    </w:p>
    <w:p>
      <w:r>
        <w:t>If necessary, document sequence of operations and manufacturing methodology</w:t>
      </w:r>
    </w:p>
    <w:p>
      <w:r>
        <w:t>Strive to continuously improve manufacturing processes</w:t>
      </w:r>
    </w:p>
    <w:p>
      <w:r>
        <w:t>Work with engineering/QC on root cause analysis on non-conforming parts</w:t>
      </w:r>
    </w:p>
    <w:p>
      <w:pPr>
        <w:pStyle w:val="Heading1"/>
      </w:pPr>
      <w:r>
        <w:t>Requirements:</w:t>
      </w:r>
    </w:p>
    <w:p>
      <w:r>
        <w:t>3 years of CNC programming experience</w:t>
      </w:r>
    </w:p>
    <w:p>
      <w:r>
        <w:t>Experience with Esprit, Esprit TNG or SolidCAM</w:t>
      </w:r>
    </w:p>
    <w:p>
      <w:r>
        <w:t>Proficient in GD&amp;T</w:t>
      </w:r>
    </w:p>
    <w:p>
      <w:r>
        <w:t>ITAR compliant</w:t>
      </w:r>
    </w:p>
    <w:p>
      <w:r>
        <w:t>Cloeren Aerospace, Orange, TX</w:t>
      </w:r>
    </w:p>
    <w:p>
      <w:r>
        <w:t>CNC Programmer | September 2019-May 2021</w:t>
      </w:r>
    </w:p>
    <w:p>
      <w:pPr>
        <w:pStyle w:val="Heading1"/>
      </w:pPr>
      <w:r>
        <w:t>Responsibilities:</w:t>
      </w:r>
    </w:p>
    <w:p>
      <w:r>
        <w:t>Program 3 and 5-axis CNC Mills</w:t>
      </w:r>
    </w:p>
    <w:p>
      <w:r>
        <w:t>Create and maintain detailed work instructions and set-up sheets for use by machinists</w:t>
      </w:r>
    </w:p>
    <w:p>
      <w:r>
        <w:t>Work with the machinist to prove out first article programs</w:t>
      </w:r>
    </w:p>
    <w:p>
      <w:r>
        <w:t>Work with internal engineering department to design workholding fixtures/jigs</w:t>
      </w:r>
    </w:p>
    <w:p>
      <w:r>
        <w:t>If necessary, document sequence of operations and manufacturing methodology</w:t>
      </w:r>
    </w:p>
    <w:p>
      <w:r>
        <w:t>Strive to continuously improve manufacturing processes</w:t>
      </w:r>
    </w:p>
    <w:p>
      <w:r>
        <w:t>Work with engineering/QC on root cause analysis on non-conforming parts</w:t>
      </w:r>
    </w:p>
    <w:p>
      <w:pPr>
        <w:pStyle w:val="Heading1"/>
      </w:pPr>
      <w:r>
        <w:t>Requirements:</w:t>
      </w:r>
    </w:p>
    <w:p>
      <w:r>
        <w:t>3 years of CNC programming experience</w:t>
      </w:r>
    </w:p>
    <w:p>
      <w:r>
        <w:t>Experience with Esprit, Esprit TNG or SolidCAM</w:t>
      </w:r>
    </w:p>
    <w:p>
      <w:r>
        <w:t>Proficient in GD&amp;T</w:t>
      </w:r>
    </w:p>
    <w:p>
      <w:r>
        <w:t>ITAR compliant</w:t>
      </w:r>
    </w:p>
    <w:p>
      <w:r>
        <w:t>TECHNICAL TOOLKIT</w:t>
      </w:r>
    </w:p>
    <w:p>
      <w:r>
        <w:t>Languages: SQL, Python, R, Java, Bash, JavaScript, HTML-CSS, C++, React 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