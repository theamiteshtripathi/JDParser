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Resume</w:t>
      </w:r>
    </w:p>
    <w:p>
      <w:r>
        <w:t>Amitesh Tripathi</w:t>
      </w:r>
    </w:p>
    <w:p>
      <w:r>
        <w:t>Syracuse, NY | +1 857-376-1991 |  |  |  |</w:t>
      </w:r>
    </w:p>
    <w:p>
      <w:r>
        <w:t>SUMMARY</w:t>
      </w:r>
    </w:p>
    <w:p>
      <w:r>
        <w:t>As a Data Analytics postgraduate with experience at Capgemini and Aasmo Digital, I've honed my machine learning, ETL optimization, and Data Visualization skills. Proficient in Python, R, Tableau, and SQL, I'm now seeking full-time/ internship roles to leverage my data-centric skills further. I am also certified by Google in Data Analytics.</w:t>
      </w:r>
    </w:p>
    <w:p>
      <w:r>
        <w:t>EDUCATION</w:t>
      </w:r>
    </w:p>
    <w:p>
      <w:r>
        <w:t xml:space="preserve">Northeastern University, Boston, USA         </w:t>
        <w:tab/>
        <w:tab/>
        <w:tab/>
        <w:tab/>
        <w:tab/>
        <w:tab/>
        <w:tab/>
        <w:t xml:space="preserve">        Expected May 2024</w:t>
      </w:r>
    </w:p>
    <w:p>
      <w:r>
        <w:t>Master of Data Analytics Engineering</w:t>
      </w:r>
    </w:p>
    <w:p>
      <w:r>
        <w:t>Courses: Data Mining, Machine Learning, Data Management for Analytics, Data Computation and Visualization, Foundations of Data Analytics</w:t>
      </w:r>
    </w:p>
    <w:p>
      <w:r>
        <w:t xml:space="preserve">Rajiv Gandhi Technical University, Bhopal, India </w:t>
        <w:tab/>
        <w:tab/>
        <w:tab/>
        <w:tab/>
        <w:t xml:space="preserve">                                        August 2017 - May 2021</w:t>
      </w:r>
    </w:p>
    <w:p>
      <w:r>
        <w:t>Bachelor of Computer Science Engineering</w:t>
      </w:r>
    </w:p>
    <w:p>
      <w:r>
        <w:t>Courses: Database Management Design, Data Visualization, Data Warehouse and Mining, Machine Learning, Artificial Intelligence</w:t>
      </w:r>
    </w:p>
    <w:p>
      <w:r>
        <w:t>EXPERIENCE</w:t>
      </w:r>
    </w:p>
    <w:p>
      <w:r>
        <w:t xml:space="preserve">Technology Services India Ltd </w:t>
        <w:tab/>
        <w:tab/>
        <w:tab/>
        <w:tab/>
        <w:tab/>
        <w:tab/>
        <w:tab/>
        <w:tab/>
        <w:t xml:space="preserve">   Chennai, India</w:t>
      </w:r>
    </w:p>
    <w:p>
      <w:r>
        <w:t>Data Engineer                                                                                                                                                       July 2021 - August 2022</w:t>
      </w:r>
    </w:p>
    <w:p>
      <w:r>
        <w:t>Coordinated feature engineering, schema updates &amp; dataset generation in financial data warehouse using NoSQL and Hive, ensuring data quality</w:t>
      </w:r>
    </w:p>
    <w:p>
      <w:r>
        <w:t>Orchestrated ETL workflow automation using Apache Airflow, reducing manual effort by 20% and improving turnaround time</w:t>
      </w:r>
    </w:p>
    <w:p>
      <w:r>
        <w:t>Developed 10+ Python scripts for analytics and reporting, providing accurate, real-time insights to the business intelligence team</w:t>
      </w:r>
    </w:p>
    <w:p>
      <w:r>
        <w:t>Utilized Power BI to create 5+ comprehensive financial dashboards, enabling effective decision-making by highlighting key metrics</w:t>
      </w:r>
    </w:p>
    <w:p>
      <w:r>
        <w:t>Streamlined financial decision-making, resulting in a 15% improvement in operational efficiency</w:t>
      </w:r>
    </w:p>
    <w:p>
      <w:r>
        <w:t>Digital Pvt. Ltd</w:t>
        <w:tab/>
        <w:tab/>
        <w:tab/>
        <w:tab/>
        <w:tab/>
        <w:tab/>
        <w:tab/>
        <w:tab/>
        <w:tab/>
        <w:tab/>
        <w:t xml:space="preserve">                    Indore, India</w:t>
      </w:r>
    </w:p>
    <w:p>
      <w:r>
        <w:t xml:space="preserve">Associate Data Analyst                                                            </w:t>
        <w:tab/>
        <w:tab/>
        <w:tab/>
        <w:tab/>
        <w:tab/>
        <w:t xml:space="preserve">                    May 2020 - June 2021</w:t>
      </w:r>
    </w:p>
    <w:p>
      <w:r>
        <w:t>Developed robust database schema and architecture using Oracle SQL for a large E-commerce site serving 100K+ users</w:t>
      </w:r>
    </w:p>
    <w:p>
      <w:r>
        <w:t>Streamlined and optimized MySQL databases using Tableau, reducing query time by 25% and enhancing server performance</w:t>
      </w:r>
    </w:p>
    <w:p>
      <w:r>
        <w:t>Revamped ETL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